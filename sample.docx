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42" w:lineRule="exact" w:before="1832" w:after="0"/>
        <w:ind w:left="1440" w:right="5040" w:firstLine="0"/>
        <w:jc w:val="left"/>
      </w:pPr>
      <w:r>
        <w:rPr>
          <w:rFonts w:ascii="" w:hAnsi="" w:eastAsia=""/>
          <w:b w:val="0"/>
          <w:i w:val="0"/>
        </w:rPr>
        <w:t xml:space="preserve">Sample PDF 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